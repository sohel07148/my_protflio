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B708A" w14:textId="77777777" w:rsidR="00CD3365" w:rsidRPr="00CD3365" w:rsidRDefault="00CD3365" w:rsidP="00CD3365">
      <w:pPr>
        <w:rPr>
          <w:b/>
          <w:bCs/>
        </w:rPr>
      </w:pPr>
      <w:r w:rsidRPr="00CD3365">
        <w:rPr>
          <w:b/>
          <w:bCs/>
        </w:rPr>
        <w:t>Sohel Shaikh</w:t>
      </w:r>
    </w:p>
    <w:p w14:paraId="22992A0A" w14:textId="77777777" w:rsidR="00CD3365" w:rsidRPr="00CD3365" w:rsidRDefault="00CD3365" w:rsidP="00CD3365">
      <w:pPr>
        <w:rPr>
          <w:b/>
          <w:bCs/>
        </w:rPr>
      </w:pPr>
      <w:r w:rsidRPr="00CD3365">
        <w:rPr>
          <w:rFonts w:ascii="Segoe UI Emoji" w:hAnsi="Segoe UI Emoji" w:cs="Segoe UI Emoji"/>
          <w:b/>
          <w:bCs/>
        </w:rPr>
        <w:t>📍</w:t>
      </w:r>
      <w:r w:rsidRPr="00CD3365">
        <w:rPr>
          <w:b/>
          <w:bCs/>
        </w:rPr>
        <w:t xml:space="preserve"> Aurangabad, Maharashtra | </w:t>
      </w:r>
      <w:r w:rsidRPr="00CD3365">
        <w:rPr>
          <w:rFonts w:ascii="Segoe UI Emoji" w:hAnsi="Segoe UI Emoji" w:cs="Segoe UI Emoji"/>
          <w:b/>
          <w:bCs/>
        </w:rPr>
        <w:t>📧</w:t>
      </w:r>
      <w:r w:rsidRPr="00CD3365">
        <w:rPr>
          <w:b/>
          <w:bCs/>
        </w:rPr>
        <w:t> </w:t>
      </w:r>
      <w:hyperlink r:id="rId5" w:tgtFrame="_blank" w:history="1">
        <w:r w:rsidRPr="00CD3365">
          <w:rPr>
            <w:rStyle w:val="Hyperlink"/>
            <w:b/>
            <w:bCs/>
          </w:rPr>
          <w:t>sohelshaikh07148@gmail.com</w:t>
        </w:r>
      </w:hyperlink>
      <w:r w:rsidRPr="00CD3365">
        <w:rPr>
          <w:b/>
          <w:bCs/>
        </w:rPr>
        <w:br/>
      </w:r>
      <w:r w:rsidRPr="00CD3365">
        <w:rPr>
          <w:rFonts w:ascii="Segoe UI Emoji" w:hAnsi="Segoe UI Emoji" w:cs="Segoe UI Emoji"/>
          <w:b/>
          <w:bCs/>
        </w:rPr>
        <w:t>📞</w:t>
      </w:r>
      <w:r w:rsidRPr="00CD3365">
        <w:rPr>
          <w:b/>
          <w:bCs/>
        </w:rPr>
        <w:t xml:space="preserve"> +91 8624899967 | </w:t>
      </w:r>
      <w:r w:rsidRPr="00CD3365">
        <w:rPr>
          <w:rFonts w:ascii="Segoe UI Emoji" w:hAnsi="Segoe UI Emoji" w:cs="Segoe UI Emoji"/>
          <w:b/>
          <w:bCs/>
        </w:rPr>
        <w:t>🔗</w:t>
      </w:r>
      <w:r w:rsidRPr="00CD3365">
        <w:rPr>
          <w:b/>
          <w:bCs/>
        </w:rPr>
        <w:t> </w:t>
      </w:r>
      <w:hyperlink r:id="rId6" w:tgtFrame="_blank" w:history="1">
        <w:r w:rsidRPr="00CD3365">
          <w:rPr>
            <w:rStyle w:val="Hyperlink"/>
            <w:b/>
            <w:bCs/>
          </w:rPr>
          <w:t>Portfolio</w:t>
        </w:r>
      </w:hyperlink>
      <w:r w:rsidRPr="00CD3365">
        <w:rPr>
          <w:b/>
          <w:bCs/>
        </w:rPr>
        <w:t> | </w:t>
      </w:r>
      <w:hyperlink r:id="rId7" w:tgtFrame="_blank" w:history="1">
        <w:r w:rsidRPr="00CD3365">
          <w:rPr>
            <w:rStyle w:val="Hyperlink"/>
            <w:b/>
            <w:bCs/>
          </w:rPr>
          <w:t>GitHub</w:t>
        </w:r>
      </w:hyperlink>
    </w:p>
    <w:p w14:paraId="68EE752E" w14:textId="77777777" w:rsidR="00CD3365" w:rsidRPr="00CD3365" w:rsidRDefault="00CD3365" w:rsidP="00CD3365">
      <w:pPr>
        <w:rPr>
          <w:b/>
          <w:bCs/>
        </w:rPr>
      </w:pPr>
      <w:r w:rsidRPr="00CD3365">
        <w:rPr>
          <w:b/>
          <w:bCs/>
        </w:rPr>
        <w:pict w14:anchorId="75852558">
          <v:rect id="_x0000_i1145" style="width:0;height:.75pt" o:hralign="center" o:hrstd="t" o:hrnoshade="t" o:hr="t" fillcolor="#f8faff" stroked="f"/>
        </w:pict>
      </w:r>
    </w:p>
    <w:p w14:paraId="1F1264B7" w14:textId="77777777" w:rsidR="00CD3365" w:rsidRPr="00CD3365" w:rsidRDefault="00CD3365" w:rsidP="00CD3365">
      <w:pPr>
        <w:rPr>
          <w:b/>
          <w:bCs/>
        </w:rPr>
      </w:pPr>
      <w:r w:rsidRPr="00CD3365">
        <w:rPr>
          <w:b/>
          <w:bCs/>
        </w:rPr>
        <w:t>Frontend Developer</w:t>
      </w:r>
    </w:p>
    <w:p w14:paraId="1FAE95C0" w14:textId="77777777" w:rsidR="00CD3365" w:rsidRPr="00CD3365" w:rsidRDefault="00CD3365" w:rsidP="00CD3365">
      <w:pPr>
        <w:rPr>
          <w:b/>
          <w:bCs/>
        </w:rPr>
      </w:pPr>
      <w:r w:rsidRPr="00CD3365">
        <w:rPr>
          <w:b/>
          <w:bCs/>
        </w:rPr>
        <w:t>Specializing in responsive web design with React.js | Building accessible, performant user interfaces</w:t>
      </w:r>
    </w:p>
    <w:p w14:paraId="07B3B55B" w14:textId="77777777" w:rsidR="00CD3365" w:rsidRPr="00CD3365" w:rsidRDefault="00CD3365" w:rsidP="00CD3365">
      <w:pPr>
        <w:rPr>
          <w:b/>
          <w:bCs/>
        </w:rPr>
      </w:pPr>
      <w:r w:rsidRPr="00CD3365">
        <w:rPr>
          <w:b/>
          <w:bCs/>
        </w:rPr>
        <w:pict w14:anchorId="0FF6958F">
          <v:rect id="_x0000_i1146" style="width:0;height:.75pt" o:hralign="center" o:hrstd="t" o:hrnoshade="t" o:hr="t" fillcolor="#f8faff" stroked="f"/>
        </w:pict>
      </w:r>
    </w:p>
    <w:p w14:paraId="144105EE" w14:textId="77777777" w:rsidR="00CD3365" w:rsidRPr="00CD3365" w:rsidRDefault="00CD3365" w:rsidP="00CD3365">
      <w:pPr>
        <w:rPr>
          <w:b/>
          <w:bCs/>
        </w:rPr>
      </w:pPr>
      <w:r w:rsidRPr="00CD3365">
        <w:rPr>
          <w:b/>
          <w:bCs/>
        </w:rPr>
        <w:t>Technical Skills</w:t>
      </w:r>
    </w:p>
    <w:p w14:paraId="1D8D32D6" w14:textId="77777777" w:rsidR="00CD3365" w:rsidRPr="00CD3365" w:rsidRDefault="00CD3365" w:rsidP="00CD3365">
      <w:pPr>
        <w:rPr>
          <w:b/>
          <w:bCs/>
        </w:rPr>
      </w:pPr>
      <w:r w:rsidRPr="00CD3365">
        <w:rPr>
          <w:b/>
          <w:bCs/>
        </w:rPr>
        <w:t>Frontend: HTML5, CSS3, JavaScript (ES6+), React.js, Bootstrap</w:t>
      </w:r>
      <w:r w:rsidRPr="00CD3365">
        <w:rPr>
          <w:b/>
          <w:bCs/>
        </w:rPr>
        <w:br/>
        <w:t>Tools: Git, GitHub, VS Code, Netlify, Figma</w:t>
      </w:r>
      <w:r w:rsidRPr="00CD3365">
        <w:rPr>
          <w:b/>
          <w:bCs/>
        </w:rPr>
        <w:br/>
        <w:t>Concepts: Responsive Design, REST APIs, Cross-Browser Compatibility</w:t>
      </w:r>
    </w:p>
    <w:p w14:paraId="4CE3F822" w14:textId="77777777" w:rsidR="00CD3365" w:rsidRPr="00CD3365" w:rsidRDefault="00CD3365" w:rsidP="00CD3365">
      <w:pPr>
        <w:rPr>
          <w:b/>
          <w:bCs/>
        </w:rPr>
      </w:pPr>
      <w:r w:rsidRPr="00CD3365">
        <w:rPr>
          <w:b/>
          <w:bCs/>
        </w:rPr>
        <w:pict w14:anchorId="01D45AB5">
          <v:rect id="_x0000_i1147" style="width:0;height:.75pt" o:hralign="center" o:hrstd="t" o:hrnoshade="t" o:hr="t" fillcolor="#f8faff" stroked="f"/>
        </w:pict>
      </w:r>
    </w:p>
    <w:p w14:paraId="60B319A0" w14:textId="77777777" w:rsidR="00CD3365" w:rsidRPr="00CD3365" w:rsidRDefault="00CD3365" w:rsidP="00CD3365">
      <w:pPr>
        <w:rPr>
          <w:b/>
          <w:bCs/>
        </w:rPr>
      </w:pPr>
      <w:r w:rsidRPr="00CD3365">
        <w:rPr>
          <w:b/>
          <w:bCs/>
        </w:rPr>
        <w:t>Projects</w:t>
      </w:r>
    </w:p>
    <w:p w14:paraId="51EAF0D5" w14:textId="77777777" w:rsidR="00CD3365" w:rsidRPr="00CD3365" w:rsidRDefault="00CD3365" w:rsidP="00CD3365">
      <w:pPr>
        <w:rPr>
          <w:b/>
          <w:bCs/>
        </w:rPr>
      </w:pPr>
      <w:r w:rsidRPr="00CD3365">
        <w:rPr>
          <w:b/>
          <w:bCs/>
        </w:rPr>
        <w:t>Interactive Portfolio | </w:t>
      </w:r>
      <w:hyperlink r:id="rId8" w:tgtFrame="_blank" w:history="1">
        <w:r w:rsidRPr="00CD3365">
          <w:rPr>
            <w:rStyle w:val="Hyperlink"/>
            <w:b/>
            <w:bCs/>
          </w:rPr>
          <w:t>Live D</w:t>
        </w:r>
        <w:r w:rsidRPr="00CD3365">
          <w:rPr>
            <w:rStyle w:val="Hyperlink"/>
            <w:b/>
            <w:bCs/>
          </w:rPr>
          <w:t>e</w:t>
        </w:r>
        <w:r w:rsidRPr="00CD3365">
          <w:rPr>
            <w:rStyle w:val="Hyperlink"/>
            <w:b/>
            <w:bCs/>
          </w:rPr>
          <w:t>mo</w:t>
        </w:r>
      </w:hyperlink>
      <w:r w:rsidRPr="00CD3365">
        <w:rPr>
          <w:b/>
          <w:bCs/>
        </w:rPr>
        <w:t> | </w:t>
      </w:r>
      <w:hyperlink r:id="rId9" w:tgtFrame="_blank" w:history="1">
        <w:r w:rsidRPr="00CD3365">
          <w:rPr>
            <w:rStyle w:val="Hyperlink"/>
            <w:b/>
            <w:bCs/>
          </w:rPr>
          <w:t>Code</w:t>
        </w:r>
      </w:hyperlink>
    </w:p>
    <w:p w14:paraId="3D25EFD3" w14:textId="77777777" w:rsidR="00CD3365" w:rsidRPr="00CD3365" w:rsidRDefault="00CD3365" w:rsidP="00CD3365">
      <w:pPr>
        <w:numPr>
          <w:ilvl w:val="0"/>
          <w:numId w:val="8"/>
        </w:numPr>
        <w:rPr>
          <w:b/>
          <w:bCs/>
        </w:rPr>
      </w:pPr>
      <w:r w:rsidRPr="00CD3365">
        <w:rPr>
          <w:b/>
          <w:bCs/>
        </w:rPr>
        <w:t>Built with vanilla HTML/CSS/JS with 100% mobile responsiveness</w:t>
      </w:r>
    </w:p>
    <w:p w14:paraId="736E4053" w14:textId="77777777" w:rsidR="00CD3365" w:rsidRPr="00CD3365" w:rsidRDefault="00CD3365" w:rsidP="00CD3365">
      <w:pPr>
        <w:numPr>
          <w:ilvl w:val="0"/>
          <w:numId w:val="8"/>
        </w:numPr>
        <w:rPr>
          <w:b/>
          <w:bCs/>
        </w:rPr>
      </w:pPr>
      <w:r w:rsidRPr="00CD3365">
        <w:rPr>
          <w:b/>
          <w:bCs/>
        </w:rPr>
        <w:t>Implemented smooth scroll animations and dark/light mode toggle</w:t>
      </w:r>
    </w:p>
    <w:p w14:paraId="67A6A5B6" w14:textId="77777777" w:rsidR="00CD3365" w:rsidRPr="00CD3365" w:rsidRDefault="00CD3365" w:rsidP="00CD3365">
      <w:pPr>
        <w:rPr>
          <w:b/>
          <w:bCs/>
        </w:rPr>
      </w:pPr>
      <w:r w:rsidRPr="00CD3365">
        <w:rPr>
          <w:b/>
          <w:bCs/>
        </w:rPr>
        <w:t>Weather Dashboard | Live Demo | </w:t>
      </w:r>
      <w:hyperlink r:id="rId10" w:tgtFrame="_blank" w:history="1">
        <w:r w:rsidRPr="00CD3365">
          <w:rPr>
            <w:rStyle w:val="Hyperlink"/>
            <w:b/>
            <w:bCs/>
          </w:rPr>
          <w:t>Code</w:t>
        </w:r>
      </w:hyperlink>
    </w:p>
    <w:p w14:paraId="7F30372B" w14:textId="77777777" w:rsidR="00CD3365" w:rsidRPr="00CD3365" w:rsidRDefault="00CD3365" w:rsidP="00CD3365">
      <w:pPr>
        <w:numPr>
          <w:ilvl w:val="0"/>
          <w:numId w:val="9"/>
        </w:numPr>
        <w:rPr>
          <w:b/>
          <w:bCs/>
        </w:rPr>
      </w:pPr>
      <w:r w:rsidRPr="00CD3365">
        <w:rPr>
          <w:b/>
          <w:bCs/>
        </w:rPr>
        <w:t xml:space="preserve">React.js application consuming </w:t>
      </w:r>
      <w:proofErr w:type="spellStart"/>
      <w:r w:rsidRPr="00CD3365">
        <w:rPr>
          <w:b/>
          <w:bCs/>
        </w:rPr>
        <w:t>OpenWeather</w:t>
      </w:r>
      <w:proofErr w:type="spellEnd"/>
      <w:r w:rsidRPr="00CD3365">
        <w:rPr>
          <w:b/>
          <w:bCs/>
        </w:rPr>
        <w:t xml:space="preserve"> API</w:t>
      </w:r>
    </w:p>
    <w:p w14:paraId="77C156B7" w14:textId="77777777" w:rsidR="00CD3365" w:rsidRPr="00CD3365" w:rsidRDefault="00CD3365" w:rsidP="00CD3365">
      <w:pPr>
        <w:numPr>
          <w:ilvl w:val="0"/>
          <w:numId w:val="9"/>
        </w:numPr>
        <w:rPr>
          <w:b/>
          <w:bCs/>
        </w:rPr>
      </w:pPr>
      <w:r w:rsidRPr="00CD3365">
        <w:rPr>
          <w:b/>
          <w:bCs/>
        </w:rPr>
        <w:t>Dynamic background changes based on weather conditions</w:t>
      </w:r>
    </w:p>
    <w:p w14:paraId="4F28B27A" w14:textId="77777777" w:rsidR="00CD3365" w:rsidRPr="00CD3365" w:rsidRDefault="00CD3365" w:rsidP="00CD3365">
      <w:pPr>
        <w:rPr>
          <w:b/>
          <w:bCs/>
        </w:rPr>
      </w:pPr>
      <w:r w:rsidRPr="00CD3365">
        <w:rPr>
          <w:b/>
          <w:bCs/>
        </w:rPr>
        <w:t>Task Manager | Live Demo | </w:t>
      </w:r>
      <w:hyperlink r:id="rId11" w:tgtFrame="_blank" w:history="1">
        <w:r w:rsidRPr="00CD3365">
          <w:rPr>
            <w:rStyle w:val="Hyperlink"/>
            <w:b/>
            <w:bCs/>
          </w:rPr>
          <w:t>Code</w:t>
        </w:r>
      </w:hyperlink>
    </w:p>
    <w:p w14:paraId="6753BFDE" w14:textId="77777777" w:rsidR="00CD3365" w:rsidRPr="00CD3365" w:rsidRDefault="00CD3365" w:rsidP="00CD3365">
      <w:pPr>
        <w:numPr>
          <w:ilvl w:val="0"/>
          <w:numId w:val="10"/>
        </w:numPr>
        <w:rPr>
          <w:b/>
          <w:bCs/>
        </w:rPr>
      </w:pPr>
      <w:r w:rsidRPr="00CD3365">
        <w:rPr>
          <w:b/>
          <w:bCs/>
        </w:rPr>
        <w:t>CRUD operations with React hooks and local storage</w:t>
      </w:r>
    </w:p>
    <w:p w14:paraId="12F4A7C7" w14:textId="77777777" w:rsidR="00CD3365" w:rsidRPr="00CD3365" w:rsidRDefault="00CD3365" w:rsidP="00CD3365">
      <w:pPr>
        <w:numPr>
          <w:ilvl w:val="0"/>
          <w:numId w:val="10"/>
        </w:numPr>
        <w:rPr>
          <w:b/>
          <w:bCs/>
        </w:rPr>
      </w:pPr>
      <w:r w:rsidRPr="00CD3365">
        <w:rPr>
          <w:b/>
          <w:bCs/>
        </w:rPr>
        <w:t>Drag-and-drop interface with responsive design</w:t>
      </w:r>
    </w:p>
    <w:p w14:paraId="4ED547FF" w14:textId="77777777" w:rsidR="00CD3365" w:rsidRPr="00CD3365" w:rsidRDefault="00CD3365" w:rsidP="00CD3365">
      <w:pPr>
        <w:rPr>
          <w:b/>
          <w:bCs/>
        </w:rPr>
      </w:pPr>
      <w:r w:rsidRPr="00CD3365">
        <w:rPr>
          <w:b/>
          <w:bCs/>
        </w:rPr>
        <w:pict w14:anchorId="4AA8775E">
          <v:rect id="_x0000_i1148" style="width:0;height:.75pt" o:hralign="center" o:hrstd="t" o:hrnoshade="t" o:hr="t" fillcolor="#f8faff" stroked="f"/>
        </w:pict>
      </w:r>
    </w:p>
    <w:p w14:paraId="6737DF25" w14:textId="77777777" w:rsidR="00CD3365" w:rsidRPr="00CD3365" w:rsidRDefault="00CD3365" w:rsidP="00CD3365">
      <w:pPr>
        <w:rPr>
          <w:b/>
          <w:bCs/>
        </w:rPr>
      </w:pPr>
      <w:r w:rsidRPr="00CD3365">
        <w:rPr>
          <w:b/>
          <w:bCs/>
        </w:rPr>
        <w:t>Education</w:t>
      </w:r>
    </w:p>
    <w:p w14:paraId="657882A7" w14:textId="77777777" w:rsidR="00CD3365" w:rsidRPr="00CD3365" w:rsidRDefault="00CD3365" w:rsidP="00CD3365">
      <w:pPr>
        <w:rPr>
          <w:b/>
          <w:bCs/>
        </w:rPr>
      </w:pPr>
      <w:r w:rsidRPr="00CD3365">
        <w:rPr>
          <w:b/>
          <w:bCs/>
        </w:rPr>
        <w:t>BCA in Web Development</w:t>
      </w:r>
      <w:r w:rsidRPr="00CD3365">
        <w:rPr>
          <w:b/>
          <w:bCs/>
        </w:rPr>
        <w:br/>
        <w:t>Dr. A.P.J. Abdul Kalam Arts &amp; Science College, Aurangabad | 2022-2025</w:t>
      </w:r>
    </w:p>
    <w:p w14:paraId="5B39364E" w14:textId="77777777" w:rsidR="00CD3365" w:rsidRPr="00CD3365" w:rsidRDefault="00CD3365" w:rsidP="00CD3365">
      <w:pPr>
        <w:rPr>
          <w:b/>
          <w:bCs/>
        </w:rPr>
      </w:pPr>
      <w:r w:rsidRPr="00CD3365">
        <w:rPr>
          <w:b/>
          <w:bCs/>
        </w:rPr>
        <w:pict w14:anchorId="3BF83209">
          <v:rect id="_x0000_i1149" style="width:0;height:.75pt" o:hralign="center" o:hrstd="t" o:hrnoshade="t" o:hr="t" fillcolor="#f8faff" stroked="f"/>
        </w:pict>
      </w:r>
    </w:p>
    <w:p w14:paraId="3CE52EEB" w14:textId="322E5353" w:rsidR="00CD3365" w:rsidRPr="00CD3365" w:rsidRDefault="00CD3365" w:rsidP="00CD3365">
      <w:pPr>
        <w:rPr>
          <w:b/>
          <w:bCs/>
        </w:rPr>
      </w:pPr>
    </w:p>
    <w:p w14:paraId="4FC36FED" w14:textId="17A9A853" w:rsidR="00CD3365" w:rsidRDefault="00CD3365" w:rsidP="00CD3365">
      <w:pPr>
        <w:rPr>
          <w:b/>
          <w:bCs/>
        </w:rPr>
      </w:pPr>
      <w:r w:rsidRPr="00CD3365">
        <w:rPr>
          <w:b/>
          <w:bCs/>
        </w:rPr>
        <w:lastRenderedPageBreak/>
        <w:t>Experience</w:t>
      </w:r>
    </w:p>
    <w:p w14:paraId="3F45CC61" w14:textId="363F56FE" w:rsidR="00CD3365" w:rsidRPr="00CD3365" w:rsidRDefault="00CD3365" w:rsidP="00CD3365">
      <w:pPr>
        <w:rPr>
          <w:b/>
          <w:bCs/>
        </w:rPr>
      </w:pPr>
      <w:r w:rsidRPr="00CD3365">
        <w:rPr>
          <w:b/>
          <w:bCs/>
        </w:rPr>
        <w:t>Web Development Intern | The Bunny Tech (Apr 2025)</w:t>
      </w:r>
    </w:p>
    <w:p w14:paraId="73BE8B5D" w14:textId="77777777" w:rsidR="00CD3365" w:rsidRPr="00CD3365" w:rsidRDefault="00CD3365" w:rsidP="00CD3365">
      <w:pPr>
        <w:numPr>
          <w:ilvl w:val="0"/>
          <w:numId w:val="11"/>
        </w:numPr>
        <w:rPr>
          <w:b/>
          <w:bCs/>
        </w:rPr>
      </w:pPr>
      <w:r w:rsidRPr="00CD3365">
        <w:rPr>
          <w:b/>
          <w:bCs/>
        </w:rPr>
        <w:t>Developed WordPress themes using custom HTML/CSS</w:t>
      </w:r>
    </w:p>
    <w:p w14:paraId="6FF55EBA" w14:textId="77777777" w:rsidR="00CD3365" w:rsidRPr="00CD3365" w:rsidRDefault="00CD3365" w:rsidP="00CD3365">
      <w:pPr>
        <w:numPr>
          <w:ilvl w:val="0"/>
          <w:numId w:val="11"/>
        </w:numPr>
        <w:rPr>
          <w:b/>
          <w:bCs/>
        </w:rPr>
      </w:pPr>
      <w:r w:rsidRPr="00CD3365">
        <w:rPr>
          <w:b/>
          <w:bCs/>
        </w:rPr>
        <w:t>Reduced page load time by 25% through image optimization</w:t>
      </w:r>
    </w:p>
    <w:p w14:paraId="333FEDCC" w14:textId="77777777" w:rsidR="00CD3365" w:rsidRPr="00CD3365" w:rsidRDefault="00CD3365" w:rsidP="00CD3365">
      <w:pPr>
        <w:rPr>
          <w:b/>
          <w:bCs/>
        </w:rPr>
      </w:pPr>
      <w:r w:rsidRPr="00CD3365">
        <w:rPr>
          <w:b/>
          <w:bCs/>
        </w:rPr>
        <w:pict w14:anchorId="3BA4486E">
          <v:rect id="_x0000_i1150" style="width:0;height:.75pt" o:hralign="center" o:hrstd="t" o:hrnoshade="t" o:hr="t" fillcolor="#f8faff" stroked="f"/>
        </w:pict>
      </w:r>
    </w:p>
    <w:p w14:paraId="36927810" w14:textId="77777777" w:rsidR="00CD3365" w:rsidRPr="00CD3365" w:rsidRDefault="00CD3365" w:rsidP="00CD3365">
      <w:pPr>
        <w:rPr>
          <w:b/>
          <w:bCs/>
        </w:rPr>
      </w:pPr>
      <w:r w:rsidRPr="00CD3365">
        <w:rPr>
          <w:b/>
          <w:bCs/>
        </w:rPr>
        <w:t>Soft Skills</w:t>
      </w:r>
    </w:p>
    <w:p w14:paraId="2C14C632" w14:textId="77777777" w:rsidR="00CD3365" w:rsidRPr="00CD3365" w:rsidRDefault="00CD3365" w:rsidP="00CD3365">
      <w:pPr>
        <w:rPr>
          <w:b/>
          <w:bCs/>
        </w:rPr>
      </w:pPr>
      <w:r w:rsidRPr="00CD3365">
        <w:rPr>
          <w:b/>
          <w:bCs/>
        </w:rPr>
        <w:t>Problem Solving | Team Collaboration | Attention to Detail | Adaptability</w:t>
      </w:r>
    </w:p>
    <w:p w14:paraId="370D4C4B" w14:textId="77777777" w:rsidR="00D61F6C" w:rsidRPr="00CD3365" w:rsidRDefault="00D61F6C" w:rsidP="00CD3365"/>
    <w:sectPr w:rsidR="00D61F6C" w:rsidRPr="00CD3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1955"/>
    <w:multiLevelType w:val="multilevel"/>
    <w:tmpl w:val="0D04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15275"/>
    <w:multiLevelType w:val="multilevel"/>
    <w:tmpl w:val="52E6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F119C"/>
    <w:multiLevelType w:val="multilevel"/>
    <w:tmpl w:val="772C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A4828"/>
    <w:multiLevelType w:val="multilevel"/>
    <w:tmpl w:val="E550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E76156"/>
    <w:multiLevelType w:val="multilevel"/>
    <w:tmpl w:val="BD90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F175B"/>
    <w:multiLevelType w:val="multilevel"/>
    <w:tmpl w:val="79F2B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CA5BF5"/>
    <w:multiLevelType w:val="multilevel"/>
    <w:tmpl w:val="1BB8D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C5B96"/>
    <w:multiLevelType w:val="multilevel"/>
    <w:tmpl w:val="AF98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A3FBF"/>
    <w:multiLevelType w:val="multilevel"/>
    <w:tmpl w:val="AB9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3628D0"/>
    <w:multiLevelType w:val="multilevel"/>
    <w:tmpl w:val="FD72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A06305"/>
    <w:multiLevelType w:val="multilevel"/>
    <w:tmpl w:val="0574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6488132">
    <w:abstractNumId w:val="7"/>
  </w:num>
  <w:num w:numId="2" w16cid:durableId="1450974265">
    <w:abstractNumId w:val="3"/>
  </w:num>
  <w:num w:numId="3" w16cid:durableId="1211646404">
    <w:abstractNumId w:val="9"/>
  </w:num>
  <w:num w:numId="4" w16cid:durableId="370229331">
    <w:abstractNumId w:val="8"/>
  </w:num>
  <w:num w:numId="5" w16cid:durableId="687297194">
    <w:abstractNumId w:val="0"/>
  </w:num>
  <w:num w:numId="6" w16cid:durableId="396905840">
    <w:abstractNumId w:val="4"/>
  </w:num>
  <w:num w:numId="7" w16cid:durableId="68385742">
    <w:abstractNumId w:val="2"/>
  </w:num>
  <w:num w:numId="8" w16cid:durableId="1323654854">
    <w:abstractNumId w:val="1"/>
  </w:num>
  <w:num w:numId="9" w16cid:durableId="235744180">
    <w:abstractNumId w:val="5"/>
  </w:num>
  <w:num w:numId="10" w16cid:durableId="1784887013">
    <w:abstractNumId w:val="10"/>
  </w:num>
  <w:num w:numId="11" w16cid:durableId="12915470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6C"/>
    <w:rsid w:val="004F4813"/>
    <w:rsid w:val="00CD3365"/>
    <w:rsid w:val="00D6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B3255"/>
  <w15:chartTrackingRefBased/>
  <w15:docId w15:val="{14CD554D-91FA-498E-A218-A7F70084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F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1F6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1F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1F6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7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67f55e98936fa1007602afe7--guileless-frangollo-6122b1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ohel0714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67f55e98936fa1007602afe7--guileless-frangollo-6122b1.netlify.app/" TargetMode="External"/><Relationship Id="rId11" Type="http://schemas.openxmlformats.org/officeDocument/2006/relationships/hyperlink" Target="https://github.com/sohel07148/task-manager" TargetMode="External"/><Relationship Id="rId5" Type="http://schemas.openxmlformats.org/officeDocument/2006/relationships/hyperlink" Target="https://mailto:sohelshaikh07148@gmail.com/" TargetMode="External"/><Relationship Id="rId10" Type="http://schemas.openxmlformats.org/officeDocument/2006/relationships/hyperlink" Target="https://github.com/sohel07148/weather-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hel07148/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shaikh</dc:creator>
  <cp:keywords/>
  <dc:description/>
  <cp:lastModifiedBy>sohel shaikh</cp:lastModifiedBy>
  <cp:revision>1</cp:revision>
  <dcterms:created xsi:type="dcterms:W3CDTF">2025-05-15T14:55:00Z</dcterms:created>
  <dcterms:modified xsi:type="dcterms:W3CDTF">2025-05-16T01:25:00Z</dcterms:modified>
</cp:coreProperties>
</file>